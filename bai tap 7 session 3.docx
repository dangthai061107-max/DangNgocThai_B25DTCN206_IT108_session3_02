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586F" w14:textId="77777777" w:rsidR="008F1FFE" w:rsidRDefault="006164FE">
      <w:pPr>
        <w:pStyle w:val="Heading1"/>
      </w:pPr>
      <w:r>
        <w:t>Phép toán AND nh</w:t>
      </w:r>
      <w:r>
        <w:t>ị</w:t>
      </w:r>
      <w:r>
        <w:t xml:space="preserve"> phân</w:t>
      </w:r>
    </w:p>
    <w:p w14:paraId="0B0677C3" w14:textId="77777777" w:rsidR="008F1FFE" w:rsidRDefault="006164FE">
      <w:r>
        <w:t>Cho hai s</w:t>
      </w:r>
      <w:r>
        <w:t>ố</w:t>
      </w:r>
      <w:r>
        <w:t xml:space="preserve"> nh</w:t>
      </w:r>
      <w:r>
        <w:t>ị</w:t>
      </w:r>
      <w:r>
        <w:t xml:space="preserve"> phân:</w:t>
      </w:r>
    </w:p>
    <w:p w14:paraId="122D3ABA" w14:textId="77777777" w:rsidR="008F1FFE" w:rsidRDefault="006164FE">
      <w:r>
        <w:t>A = 11011001</w:t>
      </w:r>
    </w:p>
    <w:p w14:paraId="6C329E9A" w14:textId="77777777" w:rsidR="008F1FFE" w:rsidRDefault="006164FE">
      <w:r>
        <w:t>B = 10110101</w:t>
      </w:r>
    </w:p>
    <w:p w14:paraId="6CFB5A27" w14:textId="77777777" w:rsidR="008F1FFE" w:rsidRDefault="006164FE">
      <w:r>
        <w:t>Th</w:t>
      </w:r>
      <w:r>
        <w:t>ự</w:t>
      </w:r>
      <w:r>
        <w:t>c hi</w:t>
      </w:r>
      <w:r>
        <w:t>ệ</w:t>
      </w:r>
      <w:r>
        <w:t>n phép toán: A AND B ?</w:t>
      </w:r>
    </w:p>
    <w:p w14:paraId="01BE6CB4" w14:textId="77777777" w:rsidR="008F1FFE" w:rsidRDefault="006164FE">
      <w:pPr>
        <w:pStyle w:val="Heading2"/>
      </w:pPr>
      <w:r>
        <w:t>Quy t</w:t>
      </w:r>
      <w:r>
        <w:t>ắ</w:t>
      </w:r>
      <w:r>
        <w:t>c phép AND</w:t>
      </w:r>
    </w:p>
    <w:p w14:paraId="015CE37A" w14:textId="77777777" w:rsidR="008F1FFE" w:rsidRDefault="006164FE">
      <w:r>
        <w:t>1 AND 1 = 1</w:t>
      </w:r>
    </w:p>
    <w:p w14:paraId="638F67A2" w14:textId="77777777" w:rsidR="008F1FFE" w:rsidRDefault="006164FE">
      <w:r>
        <w:t>1 AND 0 = 0</w:t>
      </w:r>
    </w:p>
    <w:p w14:paraId="0F87980D" w14:textId="77777777" w:rsidR="008F1FFE" w:rsidRDefault="006164FE">
      <w:r>
        <w:t>0 AND 1 = 0</w:t>
      </w:r>
    </w:p>
    <w:p w14:paraId="5FE0E82A" w14:textId="77777777" w:rsidR="008F1FFE" w:rsidRDefault="006164FE">
      <w:r>
        <w:t>0 AND 0 = 0</w:t>
      </w:r>
    </w:p>
    <w:p w14:paraId="52376B00" w14:textId="77777777" w:rsidR="008F1FFE" w:rsidRDefault="006164FE">
      <w:pPr>
        <w:pStyle w:val="Heading2"/>
      </w:pPr>
      <w:r>
        <w:t>Quy trình th</w:t>
      </w:r>
      <w:r>
        <w:t>ự</w:t>
      </w:r>
      <w:r>
        <w:t>c hi</w:t>
      </w:r>
      <w:r>
        <w:t>ệ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F1FFE" w14:paraId="6A5EEBF0" w14:textId="77777777">
        <w:tc>
          <w:tcPr>
            <w:tcW w:w="1080" w:type="dxa"/>
          </w:tcPr>
          <w:p w14:paraId="3310AD60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21D81591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79C01F68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5A81E0C6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4398FFD8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5F9BDB3B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7936577F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34C7A703" w14:textId="77777777" w:rsidR="008F1FFE" w:rsidRDefault="006164FE">
            <w:r>
              <w:t>1</w:t>
            </w:r>
          </w:p>
        </w:tc>
      </w:tr>
      <w:tr w:rsidR="008F1FFE" w14:paraId="300CE7D3" w14:textId="77777777">
        <w:tc>
          <w:tcPr>
            <w:tcW w:w="1080" w:type="dxa"/>
          </w:tcPr>
          <w:p w14:paraId="568E4BD3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2BFFBE3D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0D31E2CF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4DD6DEF6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4734734F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423885C6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0D70E23C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3EA3E174" w14:textId="77777777" w:rsidR="008F1FFE" w:rsidRDefault="006164FE">
            <w:r>
              <w:t>1</w:t>
            </w:r>
          </w:p>
        </w:tc>
      </w:tr>
      <w:tr w:rsidR="008F1FFE" w14:paraId="23F5B51B" w14:textId="77777777">
        <w:tc>
          <w:tcPr>
            <w:tcW w:w="1080" w:type="dxa"/>
          </w:tcPr>
          <w:p w14:paraId="7A264478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291D9FFD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708F7211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4A17E91E" w14:textId="77777777" w:rsidR="008F1FFE" w:rsidRDefault="006164FE">
            <w:r>
              <w:t>1</w:t>
            </w:r>
          </w:p>
        </w:tc>
        <w:tc>
          <w:tcPr>
            <w:tcW w:w="1080" w:type="dxa"/>
          </w:tcPr>
          <w:p w14:paraId="1256EFF4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2C402521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33DD3363" w14:textId="77777777" w:rsidR="008F1FFE" w:rsidRDefault="006164FE">
            <w:r>
              <w:t>0</w:t>
            </w:r>
          </w:p>
        </w:tc>
        <w:tc>
          <w:tcPr>
            <w:tcW w:w="1080" w:type="dxa"/>
          </w:tcPr>
          <w:p w14:paraId="480932FB" w14:textId="77777777" w:rsidR="008F1FFE" w:rsidRDefault="006164FE">
            <w:r>
              <w:t>1</w:t>
            </w:r>
          </w:p>
        </w:tc>
      </w:tr>
    </w:tbl>
    <w:p w14:paraId="24319232" w14:textId="77777777" w:rsidR="008F1FFE" w:rsidRDefault="006164FE">
      <w:r>
        <w:t>K</w:t>
      </w:r>
      <w:r>
        <w:t>ế</w:t>
      </w:r>
      <w:r>
        <w:t>t qu</w:t>
      </w:r>
      <w:r>
        <w:t>ả</w:t>
      </w:r>
      <w:r>
        <w:t>: A AND B = 10010001</w:t>
      </w:r>
    </w:p>
    <w:sectPr w:rsidR="008F1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395506">
    <w:abstractNumId w:val="8"/>
  </w:num>
  <w:num w:numId="2" w16cid:durableId="25915342">
    <w:abstractNumId w:val="6"/>
  </w:num>
  <w:num w:numId="3" w16cid:durableId="1906793689">
    <w:abstractNumId w:val="5"/>
  </w:num>
  <w:num w:numId="4" w16cid:durableId="582300168">
    <w:abstractNumId w:val="4"/>
  </w:num>
  <w:num w:numId="5" w16cid:durableId="1230385780">
    <w:abstractNumId w:val="7"/>
  </w:num>
  <w:num w:numId="6" w16cid:durableId="1497264915">
    <w:abstractNumId w:val="3"/>
  </w:num>
  <w:num w:numId="7" w16cid:durableId="1884632508">
    <w:abstractNumId w:val="2"/>
  </w:num>
  <w:num w:numId="8" w16cid:durableId="693770283">
    <w:abstractNumId w:val="1"/>
  </w:num>
  <w:num w:numId="9" w16cid:durableId="11214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13"/>
    <w:rsid w:val="00034616"/>
    <w:rsid w:val="0006063C"/>
    <w:rsid w:val="0015074B"/>
    <w:rsid w:val="0029639D"/>
    <w:rsid w:val="00326F90"/>
    <w:rsid w:val="006164FE"/>
    <w:rsid w:val="008F1F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47A7C"/>
  <w14:defaultImageDpi w14:val="300"/>
  <w15:docId w15:val="{BF13FF6A-E4B4-4CE8-AD7B-A06757B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Thái Đặng</cp:lastModifiedBy>
  <cp:revision>2</cp:revision>
  <dcterms:created xsi:type="dcterms:W3CDTF">2025-09-18T19:00:00Z</dcterms:created>
  <dcterms:modified xsi:type="dcterms:W3CDTF">2025-09-18T19:00:00Z</dcterms:modified>
  <cp:category/>
</cp:coreProperties>
</file>